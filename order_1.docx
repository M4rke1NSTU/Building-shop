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Информация о заказе</w:t>
      </w:r>
    </w:p>
    <w:p>
      <w:r>
        <w:t>Имя: Алексей Максимович Марков</w:t>
      </w:r>
    </w:p>
    <w:p>
      <w:r>
        <w:t>Адрес: 630087, Новосибирская обл, г Новосибирск, Ленинский р-н, пр-кт Карла Маркса, д 20</w:t>
      </w:r>
    </w:p>
    <w:p>
      <w:r>
        <w:t>Телефон: +79134838862</w:t>
      </w:r>
    </w:p>
    <w:p>
      <w:pPr>
        <w:pStyle w:val="Heading1"/>
      </w:pPr>
      <w:r>
        <w:t>Товары в заказе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Тип</w:t>
            </w:r>
          </w:p>
        </w:tc>
        <w:tc>
          <w:tcPr>
            <w:tcW w:type="dxa" w:w="1728"/>
          </w:tcPr>
          <w:p>
            <w:r>
              <w:t>Бренд</w:t>
            </w:r>
          </w:p>
        </w:tc>
        <w:tc>
          <w:tcPr>
            <w:tcW w:type="dxa" w:w="1728"/>
          </w:tcPr>
          <w:p>
            <w:r>
              <w:t>Модель</w:t>
            </w:r>
          </w:p>
        </w:tc>
        <w:tc>
          <w:tcPr>
            <w:tcW w:type="dxa" w:w="1728"/>
          </w:tcPr>
          <w:p>
            <w:r>
              <w:t>Цена</w:t>
            </w:r>
          </w:p>
        </w:tc>
        <w:tc>
          <w:tcPr>
            <w:tcW w:type="dxa" w:w="1728"/>
          </w:tcPr>
          <w:p>
            <w:r>
              <w:t>Количество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